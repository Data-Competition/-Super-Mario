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c>
          <w:tcPr>
            <w:tcW w:type="dxa" w:w="376"/>
          </w:tcPr>
          <w:p>
            <w:r>
              <w:t>class</w:t>
            </w:r>
          </w:p>
        </w:tc>
        <w:tc>
          <w:tcPr>
            <w:tcW w:type="dxa" w:w="376"/>
          </w:tcPr>
          <w:p>
            <w:r>
              <w:t>cap-shape</w:t>
            </w:r>
          </w:p>
        </w:tc>
        <w:tc>
          <w:tcPr>
            <w:tcW w:type="dxa" w:w="376"/>
          </w:tcPr>
          <w:p>
            <w:r>
              <w:t>cap-surface</w:t>
            </w:r>
          </w:p>
        </w:tc>
        <w:tc>
          <w:tcPr>
            <w:tcW w:type="dxa" w:w="376"/>
          </w:tcPr>
          <w:p>
            <w:r>
              <w:t>cap-color</w:t>
            </w:r>
          </w:p>
        </w:tc>
        <w:tc>
          <w:tcPr>
            <w:tcW w:type="dxa" w:w="376"/>
          </w:tcPr>
          <w:p>
            <w:r>
              <w:t>bruises</w:t>
            </w:r>
          </w:p>
        </w:tc>
        <w:tc>
          <w:tcPr>
            <w:tcW w:type="dxa" w:w="376"/>
          </w:tcPr>
          <w:p>
            <w:r>
              <w:t>odor</w:t>
            </w:r>
          </w:p>
        </w:tc>
        <w:tc>
          <w:tcPr>
            <w:tcW w:type="dxa" w:w="376"/>
          </w:tcPr>
          <w:p>
            <w:r>
              <w:t>gill-attachment</w:t>
            </w:r>
          </w:p>
        </w:tc>
        <w:tc>
          <w:tcPr>
            <w:tcW w:type="dxa" w:w="376"/>
          </w:tcPr>
          <w:p>
            <w:r>
              <w:t>gill-spacing</w:t>
            </w:r>
          </w:p>
        </w:tc>
        <w:tc>
          <w:tcPr>
            <w:tcW w:type="dxa" w:w="376"/>
          </w:tcPr>
          <w:p>
            <w:r>
              <w:t>gill-size</w:t>
            </w:r>
          </w:p>
        </w:tc>
        <w:tc>
          <w:tcPr>
            <w:tcW w:type="dxa" w:w="376"/>
          </w:tcPr>
          <w:p>
            <w:r>
              <w:t>gill-color</w:t>
            </w:r>
          </w:p>
        </w:tc>
        <w:tc>
          <w:tcPr>
            <w:tcW w:type="dxa" w:w="376"/>
          </w:tcPr>
          <w:p>
            <w:r>
              <w:t>stalk-shape</w:t>
            </w:r>
          </w:p>
        </w:tc>
        <w:tc>
          <w:tcPr>
            <w:tcW w:type="dxa" w:w="376"/>
          </w:tcPr>
          <w:p>
            <w:r>
              <w:t>stalk-root</w:t>
            </w:r>
          </w:p>
        </w:tc>
        <w:tc>
          <w:tcPr>
            <w:tcW w:type="dxa" w:w="376"/>
          </w:tcPr>
          <w:p>
            <w:r>
              <w:t>stalk-surface-above-ring</w:t>
            </w:r>
          </w:p>
        </w:tc>
        <w:tc>
          <w:tcPr>
            <w:tcW w:type="dxa" w:w="376"/>
          </w:tcPr>
          <w:p>
            <w:r>
              <w:t>stalk-surface-below-ring</w:t>
            </w:r>
          </w:p>
        </w:tc>
        <w:tc>
          <w:tcPr>
            <w:tcW w:type="dxa" w:w="376"/>
          </w:tcPr>
          <w:p>
            <w:r>
              <w:t>stalk-color-above-ring</w:t>
            </w:r>
          </w:p>
        </w:tc>
        <w:tc>
          <w:tcPr>
            <w:tcW w:type="dxa" w:w="376"/>
          </w:tcPr>
          <w:p>
            <w:r>
              <w:t>stalk-color-below-ring</w:t>
            </w:r>
          </w:p>
        </w:tc>
        <w:tc>
          <w:tcPr>
            <w:tcW w:type="dxa" w:w="376"/>
          </w:tcPr>
          <w:p>
            <w:r>
              <w:t>veil-type</w:t>
            </w:r>
          </w:p>
        </w:tc>
        <w:tc>
          <w:tcPr>
            <w:tcW w:type="dxa" w:w="376"/>
          </w:tcPr>
          <w:p>
            <w:r>
              <w:t>veil-color</w:t>
            </w:r>
          </w:p>
        </w:tc>
        <w:tc>
          <w:tcPr>
            <w:tcW w:type="dxa" w:w="376"/>
          </w:tcPr>
          <w:p>
            <w:r>
              <w:t>ring-number</w:t>
            </w:r>
          </w:p>
        </w:tc>
        <w:tc>
          <w:tcPr>
            <w:tcW w:type="dxa" w:w="376"/>
          </w:tcPr>
          <w:p>
            <w:r>
              <w:t>ring-type</w:t>
            </w:r>
          </w:p>
        </w:tc>
        <w:tc>
          <w:tcPr>
            <w:tcW w:type="dxa" w:w="376"/>
          </w:tcPr>
          <w:p>
            <w:r>
              <w:t>spore-print-color</w:t>
            </w:r>
          </w:p>
        </w:tc>
        <w:tc>
          <w:tcPr>
            <w:tcW w:type="dxa" w:w="376"/>
          </w:tcPr>
          <w:p>
            <w:r>
              <w:t>population</w:t>
            </w:r>
          </w:p>
        </w:tc>
        <w:tc>
          <w:tcPr>
            <w:tcW w:type="dxa" w:w="376"/>
          </w:tcPr>
          <w:p>
            <w:r>
              <w:t>habitat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l</w:t>
            </w:r>
          </w:p>
        </w:tc>
        <w:tc>
          <w:tcPr>
            <w:tcW w:type="dxa" w:w="376"/>
          </w:tcPr>
          <w:p>
            <w:r>
              <w:t>h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h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h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g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p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m</w:t>
            </w:r>
          </w:p>
        </w:tc>
        <w:tc>
          <w:tcPr>
            <w:tcW w:type="dxa" w:w="376"/>
          </w:tcPr>
          <w:p>
            <w:r>
              <w:t>a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  <w:tr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h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u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